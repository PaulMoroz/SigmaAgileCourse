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os.</w:t>
        <w:br/>
        <w:t>folder = os.listdir("/home/pavlo/Desktop")</w:t>
        <w:br/>
        <w:br/>
        <w:t>for file in folder</w:t>
        <w:br/>
        <w:t>if File.endwith("pr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